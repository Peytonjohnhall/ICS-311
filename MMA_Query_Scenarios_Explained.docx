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Query Scenarios and SQL Syntax</w:t>
      </w:r>
    </w:p>
    <w:p>
      <w:r>
        <w:t>This document outlines the query scenarios for an MMA database and includes the SQL syntax used to answer each scenario. The queries have been designed to extract meaningful insights from the database, tailored for a business managing MMA fighters, coaches, gyms, sponsors, and contracts.</w:t>
      </w:r>
    </w:p>
    <w:p>
      <w:pPr>
        <w:pStyle w:val="Heading2"/>
      </w:pPr>
      <w:r>
        <w:t>1. Retrieve fighters' records for those weighing between 155 to 200 lbs.</w:t>
      </w:r>
    </w:p>
    <w:p>
      <w:r>
        <w:t>This query retrieves the names, records, and weights of fighters who fall within the 155 to 200-pound weight range. This information can be useful for identifying competitors in specific weight classes for matchmaking or promotions.</w:t>
      </w:r>
    </w:p>
    <w:p>
      <w:r>
        <w:t>SQL Syntax:</w:t>
      </w:r>
    </w:p>
    <w:p>
      <w:r>
        <w:br/>
        <w:t>SELECT F.Name AS FighterName, FR.Wins, FR.Losses, FR.Draws, F.Weight</w:t>
        <w:br/>
        <w:t>FROM Fighter F</w:t>
        <w:br/>
        <w:t>JOIN FightRecord FR ON F.FighterID = FR.FighterID</w:t>
        <w:br/>
        <w:t>WHERE F.Weight BETWEEN 155 AND 200;</w:t>
        <w:br/>
      </w:r>
    </w:p>
    <w:p>
      <w:pPr>
        <w:pStyle w:val="Heading2"/>
      </w:pPr>
      <w:r>
        <w:t>2. Get a combined list of fighters, their coaches, gyms, and sponsors.</w:t>
      </w:r>
    </w:p>
    <w:p>
      <w:r>
        <w:t>This query combines data from multiple tables to provide a comprehensive overview of each fighter, including their coach, gym affiliation, and sponsor. This helps in analyzing relationships between fighters and their support systems.</w:t>
      </w:r>
    </w:p>
    <w:p>
      <w:r>
        <w:t>SQL Syntax:</w:t>
      </w:r>
    </w:p>
    <w:p>
      <w:r>
        <w:br/>
        <w:t>SELECT F.Name AS FighterName, C.Name AS CoachName, G.Name AS GymName, S.Name AS SponsorName</w:t>
        <w:br/>
        <w:t>FROM Fighter F</w:t>
        <w:br/>
        <w:t>JOIN Coach C ON F.FighterID = C.CoachID</w:t>
        <w:br/>
        <w:t>JOIN Gym G ON C.GymID = G.GymID</w:t>
        <w:br/>
        <w:t>JOIN FighterSponsor FS ON F.FighterID = FS.FighterID</w:t>
        <w:br/>
        <w:t>JOIN Sponsor S ON FS.SponsorID = S.SponsorID;</w:t>
        <w:br/>
      </w:r>
    </w:p>
    <w:p>
      <w:pPr>
        <w:pStyle w:val="Heading2"/>
      </w:pPr>
      <w:r>
        <w:t>3. Retrieve fighters' contracts sorted by payment amount from highest to lowest.</w:t>
      </w:r>
    </w:p>
    <w:p>
      <w:r>
        <w:t>This query ranks fighters by the payment amounts in their contracts, from highest to lowest. This can help the organization identify top earners and assess their value to the business.</w:t>
      </w:r>
    </w:p>
    <w:p>
      <w:r>
        <w:t>SQL Syntax:</w:t>
      </w:r>
    </w:p>
    <w:p>
      <w:r>
        <w:br/>
        <w:t>SELECT F.Name AS FighterName, FC.Payment</w:t>
        <w:br/>
        <w:t>FROM Fighter F</w:t>
        <w:br/>
        <w:t>JOIN FightContract FC ON F.FighterID = FC.FighterID</w:t>
        <w:br/>
        <w:t>ORDER BY FC.Payment DESC;</w:t>
        <w:br/>
      </w:r>
    </w:p>
    <w:p>
      <w:pPr>
        <w:pStyle w:val="Heading2"/>
      </w:pPr>
      <w:r>
        <w:t>4. Get a list of fighters who have no recent injuries.</w:t>
      </w:r>
    </w:p>
    <w:p>
      <w:r>
        <w:t>This query identifies fighters who have no recent injuries, indicating they are fit for competition. This is critical for scheduling fights and maintaining health standards.</w:t>
      </w:r>
    </w:p>
    <w:p>
      <w:r>
        <w:t>SQL Syntax:</w:t>
      </w:r>
    </w:p>
    <w:p>
      <w:r>
        <w:br/>
        <w:t>SELECT F.Name AS FighterName, MR.RecentInjury</w:t>
        <w:br/>
        <w:t>FROM Fighter F</w:t>
        <w:br/>
        <w:t>JOIN MedicalRecord MR ON F.FighterID = MR.FighterID</w:t>
        <w:br/>
        <w:t>WHERE MR.RecentInjury = 'No Recent Injury';</w:t>
        <w:br/>
      </w:r>
    </w:p>
    <w:p>
      <w:pPr>
        <w:pStyle w:val="Heading2"/>
      </w:pPr>
      <w:r>
        <w:t>5. Calculate the total number of wins by fighters grouped by their country of origin.</w:t>
      </w:r>
    </w:p>
    <w:p>
      <w:r>
        <w:t>This query calculates the total wins for fighters from each country. It can be used to analyze geographic trends and evaluate the performance of fighters based on their nationality.</w:t>
      </w:r>
    </w:p>
    <w:p>
      <w:r>
        <w:t>SQL Syntax:</w:t>
      </w:r>
    </w:p>
    <w:p>
      <w:r>
        <w:br/>
        <w:t>SELECT F.CountryOfOrigin, SUM(FR.Wins) AS TotalWins</w:t>
        <w:br/>
        <w:t>FROM Fighter F</w:t>
        <w:br/>
        <w:t>JOIN FightRecord FR ON F.FighterID = FR.FighterID</w:t>
        <w:br/>
        <w:t>GROUP BY F.CountryOfOrigin</w:t>
        <w:br/>
        <w:t>ORDER BY TotalWins DESC;</w:t>
        <w:br/>
      </w:r>
    </w:p>
    <w:p>
      <w:pPr>
        <w:pStyle w:val="Heading2"/>
      </w:pPr>
      <w:r>
        <w:t>6. List fighters and the gyms they are associated with.</w:t>
      </w:r>
    </w:p>
    <w:p>
      <w:r>
        <w:t>This query links fighters to the gyms they are training at. It provides insight into training affiliations and can be used to highlight the prominence of certain gyms.</w:t>
      </w:r>
    </w:p>
    <w:p>
      <w:r>
        <w:t>SQL Syntax:</w:t>
      </w:r>
    </w:p>
    <w:p>
      <w:r>
        <w:br/>
        <w:t>SELECT F.Name AS FighterName, G.Name AS GymName</w:t>
        <w:br/>
        <w:t>FROM Fighter F</w:t>
        <w:br/>
        <w:t>JOIN Gym G ON F.FighterID = G.GymID;</w:t>
        <w:br/>
      </w:r>
    </w:p>
    <w:p>
      <w:pPr>
        <w:pStyle w:val="Heading2"/>
      </w:pPr>
      <w:r>
        <w:t>7. Get a list of fighters sponsored by a specific company, e.g., 'Nike'.</w:t>
      </w:r>
    </w:p>
    <w:p>
      <w:r>
        <w:t>This query retrieves fighters sponsored by a specific company, such as 'Nike'. This can help track sponsorship relationships and evaluate brand partnerships.</w:t>
      </w:r>
    </w:p>
    <w:p>
      <w:r>
        <w:t>SQL Syntax:</w:t>
      </w:r>
    </w:p>
    <w:p>
      <w:r>
        <w:br/>
        <w:t>SELECT F.Name AS FighterName, S.Name AS SponsorName</w:t>
        <w:br/>
        <w:t>FROM Fighter F</w:t>
        <w:br/>
        <w:t>JOIN FighterSponsor FS ON F.FighterID = FS.FighterID</w:t>
        <w:br/>
        <w:t>JOIN Sponsor S ON FS.SponsorID = S.SponsorID</w:t>
        <w:br/>
        <w:t>WHERE S.Name = 'Nike';</w:t>
        <w:br/>
      </w:r>
    </w:p>
    <w:p>
      <w:pPr>
        <w:pStyle w:val="Heading2"/>
      </w:pPr>
      <w:r>
        <w:t>8. Retrieve all coaches and their specialties.</w:t>
      </w:r>
    </w:p>
    <w:p>
      <w:r>
        <w:t>This query lists all coaches along with their specialties. This information helps in understanding the expertise available within the organization.</w:t>
      </w:r>
    </w:p>
    <w:p>
      <w:r>
        <w:t>SQL Syntax:</w:t>
      </w:r>
    </w:p>
    <w:p>
      <w:r>
        <w:br/>
        <w:t>SELECT C.Name AS CoachName, C.Specialty</w:t>
        <w:br/>
        <w:t>FROM Coach C;</w:t>
        <w:br/>
      </w:r>
    </w:p>
    <w:p>
      <w:pPr>
        <w:pStyle w:val="Heading2"/>
      </w:pPr>
      <w:r>
        <w:t>9. Find fighters with contracts that are expiring in the next 6 months.</w:t>
      </w:r>
    </w:p>
    <w:p>
      <w:r>
        <w:t>This query identifies fighters whose contracts will expire within the next 6 months. It helps the organization plan contract renewals and negotiations proactively.</w:t>
      </w:r>
    </w:p>
    <w:p>
      <w:r>
        <w:t>SQL Syntax:</w:t>
      </w:r>
    </w:p>
    <w:p>
      <w:r>
        <w:br/>
        <w:t>SELECT F.Name AS FighterName, FC.ContractEnd</w:t>
        <w:br/>
        <w:t>FROM Fighter F</w:t>
        <w:br/>
        <w:t>JOIN FightContract FC ON F.FighterID = FC.FighterID</w:t>
        <w:br/>
        <w:t>WHERE FC.ContractEnd BETWEEN CURDATE() AND DATE_ADD(CURDATE(), INTERVAL 6 MONTH);</w:t>
        <w:br/>
      </w:r>
    </w:p>
    <w:p>
      <w:pPr>
        <w:pStyle w:val="Heading2"/>
      </w:pPr>
      <w:r>
        <w:t>10. Calculate the total contract payments for fighters grouped by their weight class.</w:t>
      </w:r>
    </w:p>
    <w:p>
      <w:r>
        <w:t>This query calculates the total payments made to fighters in each weight class. It can be used to analyze how financial resources are allocated across different divisions.</w:t>
      </w:r>
    </w:p>
    <w:p>
      <w:r>
        <w:t>SQL Syntax:</w:t>
      </w:r>
    </w:p>
    <w:p>
      <w:r>
        <w:br/>
        <w:t>SELECT F.WeightClass, SUM(FC.Payment) AS TotalPayment</w:t>
        <w:br/>
        <w:t>FROM Fighter F</w:t>
        <w:br/>
        <w:t>JOIN FightContract FC ON F.FighterID = FC.FighterID</w:t>
        <w:br/>
        <w:t>GROUP BY F.WeightClass</w:t>
        <w:br/>
        <w:t>ORDER BY TotalPayment DESC;</w:t>
        <w:br/>
      </w:r>
    </w:p>
    <w:p>
      <w:pPr>
        <w:pStyle w:val="Heading2"/>
      </w:pPr>
      <w:r>
        <w:t>11. Retrieve all fighters, their weight class, gym, and coach information using a view.</w:t>
      </w:r>
    </w:p>
    <w:p>
      <w:r>
        <w:t>This query uses a view to combine fighter, gym, and coach information in a single result. It simplifies queries for reporting purposes and ensures consistency in data retrieval.</w:t>
      </w:r>
    </w:p>
    <w:p>
      <w:r>
        <w:t>SQL Syntax:</w:t>
      </w:r>
    </w:p>
    <w:p>
      <w:r>
        <w:br/>
        <w:t>-- Create a view for fighters with their gyms and coaches</w:t>
        <w:br/>
        <w:t>CREATE VIEW FighterGymCoach AS</w:t>
        <w:br/>
        <w:t xml:space="preserve">SELECT </w:t>
        <w:br/>
        <w:t xml:space="preserve">    F.FighterID,</w:t>
        <w:br/>
        <w:t xml:space="preserve">    F.Name AS FighterName,</w:t>
        <w:br/>
        <w:t xml:space="preserve">    F.WeightClass,</w:t>
        <w:br/>
        <w:t xml:space="preserve">    G.Name AS GymName,</w:t>
        <w:br/>
        <w:t xml:space="preserve">    C.Name AS CoachName</w:t>
        <w:br/>
        <w:t>FROM Fighter F</w:t>
        <w:br/>
        <w:t>JOIN Coach C ON F.FighterID = C.CoachID</w:t>
        <w:br/>
        <w:t>JOIN Gym G ON C.GymID = G.GymID;</w:t>
        <w:br/>
        <w:br/>
        <w:t>-- Query the view</w:t>
        <w:br/>
        <w:t>SELECT FighterName, WeightClass, GymName, CoachName</w:t>
        <w:br/>
        <w:t>FROM FighterGymCoach</w:t>
        <w:br/>
        <w:t>WHERE WeightClass = 'Lightweight';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